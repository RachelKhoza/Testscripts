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Architecture: Automated RDS Snapshots with EventBridge and Lambda</w:t>
      </w:r>
    </w:p>
    <w:p>
      <w:r>
        <w:t>This documentation describes an AWS architecture that automates the creation of RDS PostgreSQL snapshots every hour using Amazon EventBridge and AWS Lambda. The architecture consists of the following components:</w:t>
        <w:br/>
        <w:br/>
        <w:t>1. Amazon EventBridge: A rule is set to trigger every hour to invoke the Lambda function.</w:t>
        <w:br/>
        <w:t>2. AWS Lambda: This function is responsible for creating snapshots of the RDS PostgreSQL instance.</w:t>
        <w:br/>
        <w:t>3. Amazon RDS (PostgreSQL): The database for which snapshots are created.</w:t>
        <w:br/>
      </w:r>
    </w:p>
    <w:p>
      <w:pPr>
        <w:pStyle w:val="Heading1"/>
      </w:pPr>
      <w:r>
        <w:t>IAM Role for Lambda Function</w:t>
      </w:r>
    </w:p>
    <w:p>
      <w:r>
        <w:t>An IAM role is required for the Lambda function to create and delete RDS snapshots. Below is the IAM policy that grants the necessary permissions:</w:t>
        <w:br/>
      </w:r>
    </w:p>
    <w:p>
      <w:pPr>
        <w:pStyle w:val="Quote"/>
      </w:pPr>
      <w:r>
        <w:br/>
        <w:t xml:space="preserve">    {</w:t>
        <w:br/>
        <w:t xml:space="preserve">        "Version": "2012-10-17",</w:t>
        <w:br/>
        <w:t xml:space="preserve">        "Statement": [</w:t>
        <w:br/>
        <w:t xml:space="preserve">            {</w:t>
        <w:br/>
        <w:t xml:space="preserve">                "Effect": "Allow",</w:t>
        <w:br/>
        <w:t xml:space="preserve">                "Action": [</w:t>
        <w:br/>
        <w:t xml:space="preserve">                    "rds:CreateDBSnapshot",</w:t>
        <w:br/>
        <w:t xml:space="preserve">                    "rds:DeleteDBSnapshot",</w:t>
        <w:br/>
        <w:t xml:space="preserve">                    "rds:DescribeDBSnapshots",</w:t>
        <w:br/>
        <w:t xml:space="preserve">                    "rds:DescribeDBInstances"</w:t>
        <w:br/>
        <w:t xml:space="preserve">                ],</w:t>
        <w:br/>
        <w:t xml:space="preserve">                "Resource": "*"</w:t>
        <w:br/>
        <w:t xml:space="preserve">            },</w:t>
        <w:br/>
        <w:t xml:space="preserve">            {</w:t>
        <w:br/>
        <w:t xml:space="preserve">                "Effect": "Allow",</w:t>
        <w:br/>
        <w:t xml:space="preserve">                "Action": [</w:t>
        <w:br/>
        <w:t xml:space="preserve">                    "logs:CreateLogGroup",</w:t>
        <w:br/>
        <w:t xml:space="preserve">                    "logs:CreateLogStream",</w:t>
        <w:br/>
        <w:t xml:space="preserve">                    "logs:PutLogEvents"</w:t>
        <w:br/>
        <w:t xml:space="preserve">                ],</w:t>
        <w:br/>
        <w:t xml:space="preserve">                "Resource": "*"</w:t>
        <w:br/>
        <w:t xml:space="preserve">            }</w:t>
        <w:br/>
        <w:t xml:space="preserve">        ]</w:t>
        <w:br/>
        <w:t xml:space="preserve">    }</w:t>
        <w:br/>
        <w:t xml:space="preserve">    </w:t>
      </w:r>
    </w:p>
    <w:p>
      <w:pPr>
        <w:pStyle w:val="Heading1"/>
      </w:pPr>
      <w:r>
        <w:t>Lambda Function Code</w:t>
      </w:r>
    </w:p>
    <w:p>
      <w:r>
        <w:t>Below is the Python code for the Lambda function, which creates snapshots of the RDS PostgreSQL instance and deletes snapshots older than 7 days:</w:t>
        <w:br/>
      </w:r>
    </w:p>
    <w:p>
      <w:pPr>
        <w:pStyle w:val="Quote"/>
      </w:pPr>
      <w:r>
        <w:br/>
        <w:t>import boto3</w:t>
        <w:br/>
        <w:t>import datetime</w:t>
        <w:br/>
        <w:br/>
        <w:t>def lambda_handler(event, context):</w:t>
        <w:br/>
        <w:t xml:space="preserve">    rds = boto3.client('rds')</w:t>
        <w:br/>
        <w:t xml:space="preserve">    db_instance_id = 'your-db-instance-id'  # Replace with your RDS instance ID</w:t>
        <w:br/>
        <w:br/>
        <w:t xml:space="preserve">    # Create a snapshot identifier with a specific naming convention</w:t>
        <w:br/>
        <w:t xml:space="preserve">    snapshot_identifier = f"lambda-rds-snapshot-{db_instance_id}-{datetime.datetime.now().strftime('%Y%m%d%H%M')}"</w:t>
        <w:br/>
        <w:br/>
        <w:t xml:space="preserve">    # Create the snapshot</w:t>
        <w:br/>
        <w:t xml:space="preserve">    try:</w:t>
        <w:br/>
        <w:t xml:space="preserve">        rds.create_db_snapshot(</w:t>
        <w:br/>
        <w:t xml:space="preserve">            DBInstanceIdentifier=db_instance_id,</w:t>
        <w:br/>
        <w:t xml:space="preserve">            DBSnapshotIdentifier=snapshot_identifier</w:t>
        <w:br/>
        <w:t xml:space="preserve">        )</w:t>
        <w:br/>
        <w:t xml:space="preserve">        print(f"Snapshot {snapshot_identifier} created successfully.")</w:t>
        <w:br/>
        <w:t xml:space="preserve">    except Exception as e:</w:t>
        <w:br/>
        <w:t xml:space="preserve">        print(f"Error creating snapshot: {str(e)}")</w:t>
        <w:br/>
        <w:t xml:space="preserve">    </w:t>
        <w:br/>
        <w:t xml:space="preserve">    # Calculate the cutoff date for deletion (7 days ago)</w:t>
        <w:br/>
        <w:t xml:space="preserve">    cutoff_date = datetime.datetime.now() - datetime.timedelta(days=7)</w:t>
        <w:br/>
        <w:br/>
        <w:t xml:space="preserve">    # List all manual snapshots for the specified DB instance</w:t>
        <w:br/>
        <w:t xml:space="preserve">    try:</w:t>
        <w:br/>
        <w:t xml:space="preserve">        snapshots = rds.describe_db_snapshots(</w:t>
        <w:br/>
        <w:t xml:space="preserve">            DBInstanceIdentifier=db_instance_id,</w:t>
        <w:br/>
        <w:t xml:space="preserve">            SnapshotType='manual'  # Only consider manual snapshots</w:t>
        <w:br/>
        <w:t xml:space="preserve">        )['DBSnapshots']</w:t>
        <w:br/>
        <w:br/>
        <w:t xml:space="preserve">        # Iterate through snapshots and delete those older than 7 days</w:t>
        <w:br/>
        <w:t xml:space="preserve">        for snapshot in snapshots:</w:t>
        <w:br/>
        <w:t xml:space="preserve">            snapshot_id = snapshot['DBSnapshotIdentifier']</w:t>
        <w:br/>
        <w:t xml:space="preserve">            snapshot_create_time = snapshot['SnapshotCreateTime'].replace(tzinfo=None)</w:t>
        <w:br/>
        <w:br/>
        <w:t xml:space="preserve">            # Check if the snapshot was created by this Lambda function</w:t>
        <w:br/>
        <w:t xml:space="preserve">            if snapshot_create_time &lt; cutoff_date and snapshot_id.startswith(f"lambda-rds-snapshot-{db_instance_id}-"):</w:t>
        <w:br/>
        <w:t xml:space="preserve">                rds.delete_db_snapshot(DBSnapshotIdentifier=snapshot_id)</w:t>
        <w:br/>
        <w:t xml:space="preserve">                print(f"Deleted snapshot: {snapshot_id}")</w:t>
        <w:br/>
        <w:br/>
        <w:t xml:space="preserve">    except Exception as e:</w:t>
        <w:br/>
        <w:t xml:space="preserve">        print(f"Error listing or deleting snapshots: {str(e)}")</w:t>
        <w:br/>
        <w:br/>
        <w:t xml:space="preserve">    return {</w:t>
        <w:br/>
        <w:t xml:space="preserve">        "statusCode": 200,</w:t>
        <w:br/>
        <w:t xml:space="preserve">        "body": f"Snapshot {snapshot_identifier} created, old snapshots deleted."</w:t>
        <w:br/>
        <w:t xml:space="preserve">    }</w:t>
        <w:br/>
        <w:t xml:space="preserve">    </w:t>
      </w:r>
    </w:p>
    <w:p>
      <w:pPr>
        <w:pStyle w:val="Heading1"/>
      </w:pPr>
      <w:r>
        <w:t>EventBridge Rule for Hourly Trigger</w:t>
      </w:r>
    </w:p>
    <w:p>
      <w:r>
        <w:t>The EventBridge rule triggers the Lambda function every hour to automate the RDS snapshot process. The following code snippet shows how to set up the rule with a schedule expression for hourly triggers:</w:t>
        <w:br/>
      </w:r>
    </w:p>
    <w:p>
      <w:pPr>
        <w:pStyle w:val="Quote"/>
      </w:pPr>
      <w:r>
        <w:br/>
        <w:t>aws events put-rule \</w:t>
        <w:br/>
        <w:t xml:space="preserve">    --name HourlyRDSBackup \</w:t>
        <w:br/>
        <w:t xml:space="preserve">    --schedule-expression "rate(1 hour)"</w:t>
        <w:br/>
        <w:br/>
        <w:t>aws events put-targets \</w:t>
        <w:br/>
        <w:t xml:space="preserve">    --rule HourlyRDSBackup \</w:t>
        <w:br/>
        <w:t xml:space="preserve">    --targets "Id"="1","Arn"="arn:aws:lambda:us-east-1:123456789012:function:RDSHourlySnapshot"</w:t>
        <w:br/>
        <w:br/>
        <w:t>aws lambda add-permission \</w:t>
        <w:br/>
        <w:t xml:space="preserve">    --function-name RDSHourlySnapshot \</w:t>
        <w:br/>
        <w:t xml:space="preserve">    --statement-id EventBridgeInvoke \</w:t>
        <w:br/>
        <w:t xml:space="preserve">    --action 'lambda:InvokeFunction' \</w:t>
        <w:br/>
        <w:t xml:space="preserve">    --principal events.amazonaws.com \</w:t>
        <w:br/>
        <w:t xml:space="preserve">    --source-arn arn:aws:events:us-east-1:123456789012:rule/HourlyRDSBackup</w:t>
        <w:br/>
        <w:t xml:space="preserve">    </w:t>
      </w:r>
    </w:p>
    <w:p>
      <w:pPr>
        <w:pStyle w:val="Heading1"/>
      </w:pPr>
      <w:r>
        <w:t>AWS Architecture Diagram</w:t>
      </w:r>
    </w:p>
    <w:p>
      <w:r>
        <w:t>The diagram below shows the architecture where EventBridge triggers the Lambda function every hour, which in turn creates a snapshot of the RDS PostgreSQL instance.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4432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ws_architecture_eventbridge_lambda_r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32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